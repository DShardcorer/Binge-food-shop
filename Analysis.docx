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Explain and analysis (if necessary) all the query of project:</w:t>
      </w:r>
    </w:p>
    <w:p>
      <w:pPr>
        <w:rPr>
          <w:rFonts w:hint="default"/>
          <w:lang w:val="en-US"/>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--admin_login</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admin_table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admin_name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$user_name</w:t>
      </w:r>
    </w:p>
    <w:p>
      <w:pPr>
        <w:rPr>
          <w:rFonts w:hint="default"/>
          <w:lang w:val="en-US"/>
        </w:rPr>
      </w:pPr>
      <w:r>
        <w:rPr>
          <w:rFonts w:hint="default"/>
          <w:lang w:val="en-US"/>
        </w:rPr>
        <w:t>This query is used to check the data that we input existed in the admin table. If yes then it is a valid admin account. If not then it will tell us that the username or password is incorrect.</w:t>
      </w:r>
    </w:p>
    <w:p>
      <w:pPr>
        <w:rPr>
          <w:rFonts w:hint="default"/>
          <w:lang w:val="en-US"/>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14"/>
          <w:szCs w:val="14"/>
          <w:shd w:val="clear" w:fill="1F1F1F"/>
          <w:lang w:val="en-US" w:eastAsia="zh-CN" w:bidi="ar"/>
        </w:rPr>
      </w:pPr>
      <w:r>
        <w:rPr>
          <w:rFonts w:hint="default" w:ascii="Consolas" w:hAnsi="Consolas" w:eastAsia="Consolas" w:cs="Consolas"/>
          <w:b w:val="0"/>
          <w:bCs w:val="0"/>
          <w:color w:val="6A9955"/>
          <w:kern w:val="0"/>
          <w:sz w:val="14"/>
          <w:szCs w:val="14"/>
          <w:shd w:val="clear" w:fill="1F1F1F"/>
          <w:lang w:val="en-US" w:eastAsia="zh-CN" w:bidi="ar"/>
        </w:rPr>
        <w:t>--admin_registration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admin_table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admin_email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'$email';</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14"/>
          <w:szCs w:val="14"/>
          <w:shd w:val="clear" w:fill="1F1F1F"/>
          <w:lang w:val="en-US" w:eastAsia="zh-CN" w:bidi="ar"/>
        </w:rPr>
      </w:pPr>
      <w:r>
        <w:rPr>
          <w:rFonts w:hint="default" w:ascii="Consolas" w:hAnsi="Consolas" w:eastAsia="Consolas" w:cs="Consolas"/>
          <w:b w:val="0"/>
          <w:bCs w:val="0"/>
          <w:color w:val="569CD6"/>
          <w:kern w:val="0"/>
          <w:sz w:val="14"/>
          <w:szCs w:val="14"/>
          <w:shd w:val="clear" w:fill="1F1F1F"/>
          <w:lang w:val="en-US" w:eastAsia="zh-CN" w:bidi="ar"/>
        </w:rPr>
        <w:t>INSERT INTO</w:t>
      </w:r>
      <w:r>
        <w:rPr>
          <w:rFonts w:hint="default" w:ascii="Consolas" w:hAnsi="Consolas" w:eastAsia="Consolas" w:cs="Consolas"/>
          <w:b w:val="0"/>
          <w:bCs w:val="0"/>
          <w:color w:val="CCCCCC"/>
          <w:kern w:val="0"/>
          <w:sz w:val="14"/>
          <w:szCs w:val="14"/>
          <w:shd w:val="clear" w:fill="1F1F1F"/>
          <w:lang w:val="en-US" w:eastAsia="zh-CN" w:bidi="ar"/>
        </w:rPr>
        <w:t xml:space="preserve"> admin_table (admin_name, admin_email, admin_password) </w:t>
      </w:r>
      <w:r>
        <w:rPr>
          <w:rFonts w:hint="default" w:ascii="Consolas" w:hAnsi="Consolas" w:eastAsia="Consolas" w:cs="Consolas"/>
          <w:b w:val="0"/>
          <w:bCs w:val="0"/>
          <w:color w:val="569CD6"/>
          <w:kern w:val="0"/>
          <w:sz w:val="14"/>
          <w:szCs w:val="14"/>
          <w:shd w:val="clear" w:fill="1F1F1F"/>
          <w:lang w:val="en-US" w:eastAsia="zh-CN" w:bidi="ar"/>
        </w:rPr>
        <w:t>VALUES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'$username'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'$email'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'$password'</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lang w:val="en-US"/>
        </w:rPr>
      </w:pPr>
      <w:r>
        <w:rPr>
          <w:rFonts w:hint="default"/>
          <w:lang w:val="en-US"/>
        </w:rPr>
        <w:t>This query is used to check the data (email) that we input existed in the admin table. If yes, then it will tell us that the user already existed. If no then we insert the data.</w:t>
      </w:r>
    </w:p>
    <w:p>
      <w:pPr>
        <w:rPr>
          <w:rFonts w:hint="default"/>
          <w:lang w:val="en-US"/>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14"/>
          <w:szCs w:val="14"/>
          <w:shd w:val="clear" w:fill="1F1F1F"/>
          <w:lang w:val="en-US" w:eastAsia="zh-CN" w:bidi="ar"/>
        </w:rPr>
      </w:pPr>
      <w:r>
        <w:rPr>
          <w:rFonts w:hint="default" w:ascii="Consolas" w:hAnsi="Consolas" w:eastAsia="Consolas" w:cs="Consolas"/>
          <w:b w:val="0"/>
          <w:bCs w:val="0"/>
          <w:color w:val="6A9955"/>
          <w:kern w:val="0"/>
          <w:sz w:val="14"/>
          <w:szCs w:val="14"/>
          <w:shd w:val="clear" w:fill="1F1F1F"/>
          <w:lang w:val="en-US" w:eastAsia="zh-CN" w:bidi="ar"/>
        </w:rPr>
        <w:t>--delete_brand</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DELETE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brands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brand_id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'$delete_id'</w:t>
      </w:r>
    </w:p>
    <w:p>
      <w:pPr>
        <w:rPr>
          <w:rFonts w:hint="default"/>
          <w:lang w:val="en-US"/>
        </w:rPr>
      </w:pPr>
      <w:r>
        <w:rPr>
          <w:rFonts w:hint="default"/>
          <w:lang w:val="en-US"/>
        </w:rPr>
        <w:t>This query is used to delete brand from the table.</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--delete_category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DELETE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categories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category_id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'$delete_id'</w:t>
      </w:r>
    </w:p>
    <w:p>
      <w:pPr>
        <w:rPr>
          <w:rFonts w:hint="default"/>
          <w:lang w:val="en-US"/>
        </w:rPr>
      </w:pPr>
      <w:r>
        <w:rPr>
          <w:rFonts w:hint="default"/>
          <w:lang w:val="en-US"/>
        </w:rPr>
        <w:t>This query is used to delete category from the table.</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--delete_order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DELETE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orders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order_id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'$delete_id'</w:t>
      </w:r>
    </w:p>
    <w:p>
      <w:pPr>
        <w:rPr>
          <w:rFonts w:hint="default"/>
          <w:lang w:val="en-US"/>
        </w:rPr>
      </w:pPr>
      <w:r>
        <w:rPr>
          <w:rFonts w:hint="default"/>
          <w:lang w:val="en-US"/>
        </w:rPr>
        <w:t>This query is used to delete order from the table.</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--delete_payment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DELETE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payments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payment_id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'$delete_id'</w:t>
      </w:r>
    </w:p>
    <w:p>
      <w:pPr>
        <w:rPr>
          <w:rFonts w:hint="default"/>
          <w:lang w:val="en-US"/>
        </w:rPr>
      </w:pPr>
      <w:r>
        <w:rPr>
          <w:rFonts w:hint="default"/>
          <w:lang w:val="en-US"/>
        </w:rPr>
        <w:t>This query is used to delete payment from the table.</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--delete_product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DELETE</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E9178"/>
          <w:kern w:val="0"/>
          <w:sz w:val="14"/>
          <w:szCs w:val="14"/>
          <w:shd w:val="clear" w:fill="1F1F1F"/>
          <w:lang w:val="en-US" w:eastAsia="zh-CN" w:bidi="ar"/>
        </w:rPr>
        <w:t xml:space="preserve"> products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E9178"/>
          <w:kern w:val="0"/>
          <w:sz w:val="14"/>
          <w:szCs w:val="14"/>
          <w:shd w:val="clear" w:fill="1F1F1F"/>
          <w:lang w:val="en-US" w:eastAsia="zh-CN" w:bidi="ar"/>
        </w:rPr>
        <w:t xml:space="preserve"> product_id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$delete_id</w:t>
      </w:r>
      <w:r>
        <w:rPr>
          <w:rFonts w:hint="default" w:ascii="Consolas" w:hAnsi="Consolas" w:eastAsia="Consolas" w:cs="Consolas"/>
          <w:b w:val="0"/>
          <w:bCs w:val="0"/>
          <w:color w:val="CE9178"/>
          <w:kern w:val="0"/>
          <w:sz w:val="14"/>
          <w:szCs w:val="14"/>
          <w:shd w:val="clear" w:fill="1F1F1F"/>
          <w:lang w:val="en-US" w:eastAsia="zh-CN" w:bidi="ar"/>
        </w:rPr>
        <w:t>'</w:t>
      </w:r>
    </w:p>
    <w:p>
      <w:pPr>
        <w:rPr>
          <w:rFonts w:hint="default"/>
          <w:lang w:val="en-US"/>
        </w:rPr>
      </w:pPr>
      <w:r>
        <w:rPr>
          <w:rFonts w:hint="default"/>
          <w:lang w:val="en-US"/>
        </w:rPr>
        <w:t>This query is used to delete product from the table.</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--delete_user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14"/>
          <w:szCs w:val="14"/>
          <w:shd w:val="clear" w:fill="1F1F1F"/>
          <w:lang w:val="en-US" w:eastAsia="zh-CN" w:bidi="ar"/>
        </w:rPr>
      </w:pPr>
    </w:p>
    <w:p>
      <w:pPr>
        <w:keepNext w:val="0"/>
        <w:keepLines w:val="0"/>
        <w:widowControl/>
        <w:suppressLineNumbers w:val="0"/>
        <w:shd w:val="clear" w:fill="1F1F1F"/>
        <w:spacing w:line="190" w:lineRule="atLeast"/>
        <w:ind w:firstLine="420" w:firstLineChars="0"/>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DELETE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user_table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x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'$delete_id'</w:t>
      </w:r>
    </w:p>
    <w:p>
      <w:pPr>
        <w:rPr>
          <w:rFonts w:hint="default"/>
          <w:lang w:val="en-US"/>
        </w:rPr>
      </w:pPr>
      <w:r>
        <w:rPr>
          <w:rFonts w:hint="default"/>
          <w:lang w:val="en-US"/>
        </w:rPr>
        <w:t>This query is used to delete user from the table.</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--edit_brand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brands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brand_id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'$brand_id'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UPDATE</w:t>
      </w:r>
      <w:r>
        <w:rPr>
          <w:rFonts w:hint="default" w:ascii="Consolas" w:hAnsi="Consolas" w:eastAsia="Consolas" w:cs="Consolas"/>
          <w:b w:val="0"/>
          <w:bCs w:val="0"/>
          <w:color w:val="CCCCCC"/>
          <w:kern w:val="0"/>
          <w:sz w:val="14"/>
          <w:szCs w:val="14"/>
          <w:shd w:val="clear" w:fill="1F1F1F"/>
          <w:lang w:val="en-US" w:eastAsia="zh-CN" w:bidi="ar"/>
        </w:rPr>
        <w:t xml:space="preserve"> brands </w:t>
      </w:r>
      <w:r>
        <w:rPr>
          <w:rFonts w:hint="default" w:ascii="Consolas" w:hAnsi="Consolas" w:eastAsia="Consolas" w:cs="Consolas"/>
          <w:b w:val="0"/>
          <w:bCs w:val="0"/>
          <w:color w:val="569CD6"/>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 xml:space="preserve"> brand_title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'$brand_title'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brand_id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'$brand_id'</w:t>
      </w:r>
    </w:p>
    <w:p>
      <w:pPr>
        <w:rPr>
          <w:rFonts w:hint="default"/>
          <w:lang w:val="en-US"/>
        </w:rPr>
      </w:pPr>
      <w:r>
        <w:rPr>
          <w:rFonts w:hint="default"/>
          <w:lang w:val="en-US"/>
        </w:rPr>
        <w:t>This query check the existence current editing brand. By fetching that, it set the new value equal the old value (we do that to ensure that after update, the untouched part remain the same). After that, it update the new value.</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--edit_category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categories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category_id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'$category_id'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UPDATE</w:t>
      </w:r>
      <w:r>
        <w:rPr>
          <w:rFonts w:hint="default" w:ascii="Consolas" w:hAnsi="Consolas" w:eastAsia="Consolas" w:cs="Consolas"/>
          <w:b w:val="0"/>
          <w:bCs w:val="0"/>
          <w:color w:val="CCCCCC"/>
          <w:kern w:val="0"/>
          <w:sz w:val="14"/>
          <w:szCs w:val="14"/>
          <w:shd w:val="clear" w:fill="1F1F1F"/>
          <w:lang w:val="en-US" w:eastAsia="zh-CN" w:bidi="ar"/>
        </w:rPr>
        <w:t xml:space="preserve"> categories </w:t>
      </w:r>
      <w:r>
        <w:rPr>
          <w:rFonts w:hint="default" w:ascii="Consolas" w:hAnsi="Consolas" w:eastAsia="Consolas" w:cs="Consolas"/>
          <w:b w:val="0"/>
          <w:bCs w:val="0"/>
          <w:color w:val="569CD6"/>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 xml:space="preserve"> category_title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'$category_title'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category_id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'$category_id'</w:t>
      </w:r>
    </w:p>
    <w:p>
      <w:pPr>
        <w:rPr>
          <w:rFonts w:hint="default"/>
          <w:lang w:val="en-US"/>
        </w:rPr>
      </w:pPr>
      <w:r>
        <w:rPr>
          <w:rFonts w:hint="default"/>
          <w:lang w:val="en-US"/>
        </w:rPr>
        <w:t>This query check the existence current editing category. By fetching that, it set the new value equal the old value (we do that to ensure that after update, the untouched part remain the same). After that, it update the new value.</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--edit_product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products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product_id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$edit_id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categories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category_id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$product_category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brands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brand_id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$product_brand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UPDATE</w:t>
      </w:r>
      <w:r>
        <w:rPr>
          <w:rFonts w:hint="default" w:ascii="Consolas" w:hAnsi="Consolas" w:eastAsia="Consolas" w:cs="Consolas"/>
          <w:b w:val="0"/>
          <w:bCs w:val="0"/>
          <w:color w:val="CCCCCC"/>
          <w:kern w:val="0"/>
          <w:sz w:val="14"/>
          <w:szCs w:val="14"/>
          <w:shd w:val="clear" w:fill="1F1F1F"/>
          <w:lang w:val="en-US" w:eastAsia="zh-CN" w:bidi="ar"/>
        </w:rPr>
        <w:t xml:space="preserve"> products </w:t>
      </w:r>
      <w:r>
        <w:rPr>
          <w:rFonts w:hint="default" w:ascii="Consolas" w:hAnsi="Consolas" w:eastAsia="Consolas" w:cs="Consolas"/>
          <w:b w:val="0"/>
          <w:bCs w:val="0"/>
          <w:color w:val="569CD6"/>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 xml:space="preserve"> product_title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'$product_title'</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product_description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'$product_description'</w:t>
      </w:r>
      <w:r>
        <w:rPr>
          <w:rFonts w:hint="default" w:ascii="Consolas" w:hAnsi="Consolas" w:eastAsia="Consolas" w:cs="Consolas"/>
          <w:b w:val="0"/>
          <w:bCs w:val="0"/>
          <w:color w:val="CCCCCC"/>
          <w:kern w:val="0"/>
          <w:sz w:val="14"/>
          <w:szCs w:val="14"/>
          <w:shd w:val="clear" w:fill="1F1F1F"/>
          <w:lang w:val="en-US" w:eastAsia="zh-CN" w:bidi="ar"/>
        </w:rPr>
        <w:t xml:space="preserve">, product_keywords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'$product_keywords'</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category_id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'$product_category'</w:t>
      </w:r>
      <w:r>
        <w:rPr>
          <w:rFonts w:hint="default" w:ascii="Consolas" w:hAnsi="Consolas" w:eastAsia="Consolas" w:cs="Consolas"/>
          <w:b w:val="0"/>
          <w:bCs w:val="0"/>
          <w:color w:val="CCCCCC"/>
          <w:kern w:val="0"/>
          <w:sz w:val="14"/>
          <w:szCs w:val="14"/>
          <w:shd w:val="clear" w:fill="1F1F1F"/>
          <w:lang w:val="en-US" w:eastAsia="zh-CN" w:bidi="ar"/>
        </w:rPr>
        <w:t xml:space="preserve">, brand_id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'$product_brand'</w:t>
      </w:r>
      <w:r>
        <w:rPr>
          <w:rFonts w:hint="default" w:ascii="Consolas" w:hAnsi="Consolas" w:eastAsia="Consolas" w:cs="Consolas"/>
          <w:b w:val="0"/>
          <w:bCs w:val="0"/>
          <w:color w:val="CCCCCC"/>
          <w:kern w:val="0"/>
          <w:sz w:val="14"/>
          <w:szCs w:val="14"/>
          <w:shd w:val="clear" w:fill="1F1F1F"/>
          <w:lang w:val="en-US" w:eastAsia="zh-CN" w:bidi="ar"/>
        </w:rPr>
        <w:t xml:space="preserve">, product_image1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'$product_image1'</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product_image2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'$product_image2'</w:t>
      </w:r>
      <w:r>
        <w:rPr>
          <w:rFonts w:hint="default" w:ascii="Consolas" w:hAnsi="Consolas" w:eastAsia="Consolas" w:cs="Consolas"/>
          <w:b w:val="0"/>
          <w:bCs w:val="0"/>
          <w:color w:val="CCCCCC"/>
          <w:kern w:val="0"/>
          <w:sz w:val="14"/>
          <w:szCs w:val="14"/>
          <w:shd w:val="clear" w:fill="1F1F1F"/>
          <w:lang w:val="en-US" w:eastAsia="zh-CN" w:bidi="ar"/>
        </w:rPr>
        <w:t xml:space="preserve">, product_image3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'$product_image3'</w:t>
      </w:r>
      <w:r>
        <w:rPr>
          <w:rFonts w:hint="default" w:ascii="Consolas" w:hAnsi="Consolas" w:eastAsia="Consolas" w:cs="Consolas"/>
          <w:b w:val="0"/>
          <w:bCs w:val="0"/>
          <w:color w:val="CCCCCC"/>
          <w:kern w:val="0"/>
          <w:sz w:val="14"/>
          <w:szCs w:val="14"/>
          <w:shd w:val="clear" w:fill="1F1F1F"/>
          <w:lang w:val="en-US" w:eastAsia="zh-CN" w:bidi="ar"/>
        </w:rPr>
        <w:t xml:space="preserve">, product_price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'$product_price'</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product_id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$edit_id;</w:t>
      </w:r>
    </w:p>
    <w:p>
      <w:pPr>
        <w:rPr>
          <w:rFonts w:hint="default"/>
          <w:lang w:val="en-US"/>
        </w:rPr>
      </w:pPr>
      <w:r>
        <w:rPr>
          <w:rFonts w:hint="default"/>
          <w:lang w:val="en-US"/>
        </w:rPr>
        <w:t>This query check the existence of current editing product. By fetching that, it set the new value equal the old value (we do that to ensure that after update, the untouched part remain the same). After that, it update the new value.</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--insert_brand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brands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brand_title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'$brand_title'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INSERT INTO</w:t>
      </w:r>
      <w:r>
        <w:rPr>
          <w:rFonts w:hint="default" w:ascii="Consolas" w:hAnsi="Consolas" w:eastAsia="Consolas" w:cs="Consolas"/>
          <w:b w:val="0"/>
          <w:bCs w:val="0"/>
          <w:color w:val="CCCCCC"/>
          <w:kern w:val="0"/>
          <w:sz w:val="14"/>
          <w:szCs w:val="14"/>
          <w:shd w:val="clear" w:fill="1F1F1F"/>
          <w:lang w:val="en-US" w:eastAsia="zh-CN" w:bidi="ar"/>
        </w:rPr>
        <w:t xml:space="preserve"> brands (brand_title) </w:t>
      </w:r>
      <w:r>
        <w:rPr>
          <w:rFonts w:hint="default" w:ascii="Consolas" w:hAnsi="Consolas" w:eastAsia="Consolas" w:cs="Consolas"/>
          <w:b w:val="0"/>
          <w:bCs w:val="0"/>
          <w:color w:val="569CD6"/>
          <w:kern w:val="0"/>
          <w:sz w:val="14"/>
          <w:szCs w:val="14"/>
          <w:shd w:val="clear" w:fill="1F1F1F"/>
          <w:lang w:val="en-US" w:eastAsia="zh-CN" w:bidi="ar"/>
        </w:rPr>
        <w:t>VALUES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'$brand_title'</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lang w:val="en-US"/>
        </w:rPr>
      </w:pPr>
      <w:r>
        <w:rPr>
          <w:rFonts w:hint="default"/>
          <w:lang w:val="en-US"/>
        </w:rPr>
        <w:t>This query check the existence of the going to insert brand. If it is already existed, then do not insert. If not, then insert the new record.</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--insert_categories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categories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category_title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'$category_title'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INSERT INTO</w:t>
      </w:r>
      <w:r>
        <w:rPr>
          <w:rFonts w:hint="default" w:ascii="Consolas" w:hAnsi="Consolas" w:eastAsia="Consolas" w:cs="Consolas"/>
          <w:b w:val="0"/>
          <w:bCs w:val="0"/>
          <w:color w:val="CCCCCC"/>
          <w:kern w:val="0"/>
          <w:sz w:val="14"/>
          <w:szCs w:val="14"/>
          <w:shd w:val="clear" w:fill="1F1F1F"/>
          <w:lang w:val="en-US" w:eastAsia="zh-CN" w:bidi="ar"/>
        </w:rPr>
        <w:t xml:space="preserve"> categories (category_title) </w:t>
      </w:r>
      <w:r>
        <w:rPr>
          <w:rFonts w:hint="default" w:ascii="Consolas" w:hAnsi="Consolas" w:eastAsia="Consolas" w:cs="Consolas"/>
          <w:b w:val="0"/>
          <w:bCs w:val="0"/>
          <w:color w:val="569CD6"/>
          <w:kern w:val="0"/>
          <w:sz w:val="14"/>
          <w:szCs w:val="14"/>
          <w:shd w:val="clear" w:fill="1F1F1F"/>
          <w:lang w:val="en-US" w:eastAsia="zh-CN" w:bidi="ar"/>
        </w:rPr>
        <w:t>VALUES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'$category_title'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rPr>
          <w:rFonts w:hint="default"/>
          <w:lang w:val="en-US"/>
        </w:rPr>
      </w:pPr>
      <w:r>
        <w:rPr>
          <w:rFonts w:hint="default"/>
          <w:lang w:val="en-US"/>
        </w:rPr>
        <w:t>This query check the existence of the going to insert category. If it is already existed, then do not insert. If not, then insert the new record.</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--insert_product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INSERT INTO</w:t>
      </w:r>
      <w:r>
        <w:rPr>
          <w:rFonts w:hint="default" w:ascii="Consolas" w:hAnsi="Consolas" w:eastAsia="Consolas" w:cs="Consolas"/>
          <w:b w:val="0"/>
          <w:bCs w:val="0"/>
          <w:color w:val="CCCCCC"/>
          <w:kern w:val="0"/>
          <w:sz w:val="14"/>
          <w:szCs w:val="14"/>
          <w:shd w:val="clear" w:fill="1F1F1F"/>
          <w:lang w:val="en-US" w:eastAsia="zh-CN" w:bidi="ar"/>
        </w:rPr>
        <w:t xml:space="preserve"> products (product_title, product_description, product_keywords, category_id, brand_id, product_image1, product_image2, product_image3, product_price, </w:t>
      </w:r>
      <w:r>
        <w:rPr>
          <w:rFonts w:hint="default" w:ascii="Consolas" w:hAnsi="Consolas" w:eastAsia="Consolas" w:cs="Consolas"/>
          <w:b w:val="0"/>
          <w:bCs w:val="0"/>
          <w:color w:val="569CD6"/>
          <w:kern w:val="0"/>
          <w:sz w:val="14"/>
          <w:szCs w:val="14"/>
          <w:shd w:val="clear" w:fill="1F1F1F"/>
          <w:lang w:val="en-US" w:eastAsia="zh-CN" w:bidi="ar"/>
        </w:rPr>
        <w:t>date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status</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VALUES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'$product_title'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'$product_description'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'$product_keywords'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'$product_categories'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'$product_brands'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'$product_image1'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'$product_image2'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'$product_image3'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'$product_price'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NOW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'$product_status'</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lang w:val="en-US"/>
        </w:rPr>
      </w:pPr>
      <w:r>
        <w:rPr>
          <w:rFonts w:hint="default"/>
          <w:lang w:val="en-US"/>
        </w:rPr>
        <w:t>This query insert the new record from backend to the database.</w:t>
      </w:r>
    </w:p>
    <w:p>
      <w:pPr>
        <w:rPr>
          <w:rFonts w:hint="default"/>
          <w:lang w:val="en-US"/>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14"/>
          <w:szCs w:val="14"/>
          <w:shd w:val="clear" w:fill="1F1F1F"/>
          <w:lang w:val="en-US" w:eastAsia="zh-CN" w:bidi="ar"/>
        </w:rPr>
      </w:pPr>
      <w:r>
        <w:rPr>
          <w:rFonts w:hint="default" w:ascii="Consolas" w:hAnsi="Consolas" w:eastAsia="Consolas" w:cs="Consolas"/>
          <w:b w:val="0"/>
          <w:bCs w:val="0"/>
          <w:color w:val="6A9955"/>
          <w:kern w:val="0"/>
          <w:sz w:val="14"/>
          <w:szCs w:val="14"/>
          <w:shd w:val="clear" w:fill="1F1F1F"/>
          <w:lang w:val="en-US" w:eastAsia="zh-CN" w:bidi="ar"/>
        </w:rPr>
        <w:t>--list_orders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14"/>
          <w:szCs w:val="14"/>
          <w:shd w:val="clear" w:fill="1F1F1F"/>
          <w:lang w:val="en-US" w:eastAsia="zh-CN" w:bidi="ar"/>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user_orders </w:t>
      </w:r>
      <w:r>
        <w:rPr>
          <w:rFonts w:hint="default" w:ascii="Consolas" w:hAnsi="Consolas" w:eastAsia="Consolas" w:cs="Consolas"/>
          <w:b w:val="0"/>
          <w:bCs w:val="0"/>
          <w:color w:val="569CD6"/>
          <w:kern w:val="0"/>
          <w:sz w:val="14"/>
          <w:szCs w:val="14"/>
          <w:shd w:val="clear" w:fill="1F1F1F"/>
          <w:lang w:val="en-US" w:eastAsia="zh-CN" w:bidi="ar"/>
        </w:rPr>
        <w:t>JOIN</w:t>
      </w:r>
      <w:r>
        <w:rPr>
          <w:rFonts w:hint="default" w:ascii="Consolas" w:hAnsi="Consolas" w:eastAsia="Consolas" w:cs="Consolas"/>
          <w:b w:val="0"/>
          <w:bCs w:val="0"/>
          <w:color w:val="CCCCCC"/>
          <w:kern w:val="0"/>
          <w:sz w:val="14"/>
          <w:szCs w:val="14"/>
          <w:shd w:val="clear" w:fill="1F1F1F"/>
          <w:lang w:val="en-US" w:eastAsia="zh-CN" w:bidi="ar"/>
        </w:rPr>
        <w:t xml:space="preserve"> user_table </w:t>
      </w:r>
      <w:r>
        <w:rPr>
          <w:rFonts w:hint="default" w:ascii="Consolas" w:hAnsi="Consolas" w:eastAsia="Consolas" w:cs="Consolas"/>
          <w:b w:val="0"/>
          <w:bCs w:val="0"/>
          <w:color w:val="569CD6"/>
          <w:kern w:val="0"/>
          <w:sz w:val="14"/>
          <w:szCs w:val="14"/>
          <w:shd w:val="clear" w:fill="1F1F1F"/>
          <w:lang w:val="en-US" w:eastAsia="zh-CN" w:bidi="ar"/>
        </w:rPr>
        <w:t>ON</w:t>
      </w:r>
      <w:r>
        <w:rPr>
          <w:rFonts w:hint="default" w:ascii="Consolas" w:hAnsi="Consolas" w:eastAsia="Consolas" w:cs="Consolas"/>
          <w:b w:val="0"/>
          <w:bCs w:val="0"/>
          <w:color w:val="CCCCCC"/>
          <w:kern w:val="0"/>
          <w:sz w:val="14"/>
          <w:szCs w:val="14"/>
          <w:shd w:val="clear" w:fill="1F1F1F"/>
          <w:lang w:val="en-US" w:eastAsia="zh-CN" w:bidi="ar"/>
        </w:rPr>
        <w:t xml:space="preserve"> user_orders.user_id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user_table.user_id  </w:t>
      </w:r>
      <w:r>
        <w:rPr>
          <w:rFonts w:hint="default" w:ascii="Consolas" w:hAnsi="Consolas" w:eastAsia="Consolas" w:cs="Consolas"/>
          <w:b w:val="0"/>
          <w:bCs w:val="0"/>
          <w:color w:val="569CD6"/>
          <w:kern w:val="0"/>
          <w:sz w:val="14"/>
          <w:szCs w:val="14"/>
          <w:shd w:val="clear" w:fill="1F1F1F"/>
          <w:lang w:val="en-US" w:eastAsia="zh-CN" w:bidi="ar"/>
        </w:rPr>
        <w:t>ORDER BY</w:t>
      </w:r>
      <w:r>
        <w:rPr>
          <w:rFonts w:hint="default" w:ascii="Consolas" w:hAnsi="Consolas" w:eastAsia="Consolas" w:cs="Consolas"/>
          <w:b w:val="0"/>
          <w:bCs w:val="0"/>
          <w:color w:val="CCCCCC"/>
          <w:kern w:val="0"/>
          <w:sz w:val="14"/>
          <w:szCs w:val="14"/>
          <w:shd w:val="clear" w:fill="1F1F1F"/>
          <w:lang w:val="en-US" w:eastAsia="zh-CN" w:bidi="ar"/>
        </w:rPr>
        <w:t xml:space="preserve"> order_id </w:t>
      </w:r>
      <w:r>
        <w:rPr>
          <w:rFonts w:hint="default" w:ascii="Consolas" w:hAnsi="Consolas" w:eastAsia="Consolas" w:cs="Consolas"/>
          <w:b w:val="0"/>
          <w:bCs w:val="0"/>
          <w:color w:val="569CD6"/>
          <w:kern w:val="0"/>
          <w:sz w:val="14"/>
          <w:szCs w:val="14"/>
          <w:shd w:val="clear" w:fill="1F1F1F"/>
          <w:lang w:val="en-US" w:eastAsia="zh-CN" w:bidi="ar"/>
        </w:rPr>
        <w:t>DESC</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14"/>
          <w:szCs w:val="14"/>
          <w:shd w:val="clear" w:fill="1F1F1F"/>
          <w:lang w:val="en-US" w:eastAsia="zh-CN" w:bidi="ar"/>
        </w:rPr>
      </w:pPr>
      <w:r>
        <w:rPr>
          <w:rFonts w:hint="default" w:ascii="Consolas" w:hAnsi="Consolas" w:eastAsia="Consolas" w:cs="Consolas"/>
          <w:b w:val="0"/>
          <w:bCs w:val="0"/>
          <w:color w:val="CE9178"/>
          <w:kern w:val="0"/>
          <w:sz w:val="14"/>
          <w:szCs w:val="14"/>
          <w:shd w:val="clear" w:fill="1F1F1F"/>
          <w:lang w:val="en-US" w:eastAsia="zh-CN" w:bidi="ar"/>
        </w:rPr>
        <w:t> WHERE order_status = '</w:t>
      </w:r>
      <w:r>
        <w:rPr>
          <w:rFonts w:hint="default" w:ascii="Consolas" w:hAnsi="Consolas" w:eastAsia="Consolas" w:cs="Consolas"/>
          <w:b w:val="0"/>
          <w:bCs w:val="0"/>
          <w:color w:val="9CDCFE"/>
          <w:kern w:val="0"/>
          <w:sz w:val="14"/>
          <w:szCs w:val="14"/>
          <w:shd w:val="clear" w:fill="1F1F1F"/>
          <w:lang w:val="en-US" w:eastAsia="zh-CN" w:bidi="ar"/>
        </w:rPr>
        <w:t>$order_status_filter</w:t>
      </w:r>
      <w:r>
        <w:rPr>
          <w:rFonts w:hint="default" w:ascii="Consolas" w:hAnsi="Consolas" w:eastAsia="Consolas" w:cs="Consolas"/>
          <w:b w:val="0"/>
          <w:bCs w:val="0"/>
          <w:color w:val="CE9178"/>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14"/>
          <w:szCs w:val="14"/>
          <w:shd w:val="clear" w:fill="1F1F1F"/>
          <w:lang w:val="en-US" w:eastAsia="zh-CN" w:bidi="ar"/>
        </w:rPr>
      </w:pP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E9178"/>
          <w:kern w:val="0"/>
          <w:sz w:val="14"/>
          <w:szCs w:val="14"/>
          <w:shd w:val="clear" w:fill="1F1F1F"/>
          <w:lang w:val="en-US" w:eastAsia="zh-CN" w:bidi="ar"/>
        </w:rPr>
        <w:t xml:space="preserve"> order_date </w:t>
      </w:r>
      <w:r>
        <w:rPr>
          <w:rFonts w:hint="default" w:ascii="Consolas" w:hAnsi="Consolas" w:eastAsia="Consolas" w:cs="Consolas"/>
          <w:b w:val="0"/>
          <w:bCs w:val="0"/>
          <w:color w:val="569CD6"/>
          <w:kern w:val="0"/>
          <w:sz w:val="14"/>
          <w:szCs w:val="14"/>
          <w:shd w:val="clear" w:fill="1F1F1F"/>
          <w:lang w:val="en-US" w:eastAsia="zh-CN" w:bidi="ar"/>
        </w:rPr>
        <w:t>BETWEEN</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$start_date</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$end_date</w:t>
      </w:r>
      <w:r>
        <w:rPr>
          <w:rFonts w:hint="default" w:ascii="Consolas" w:hAnsi="Consolas" w:eastAsia="Consolas" w:cs="Consolas"/>
          <w:b w:val="0"/>
          <w:bCs w:val="0"/>
          <w:color w:val="CE9178"/>
          <w:kern w:val="0"/>
          <w:sz w:val="14"/>
          <w:szCs w:val="14"/>
          <w:shd w:val="clear" w:fill="1F1F1F"/>
          <w:lang w:val="en-US" w:eastAsia="zh-CN" w:bidi="ar"/>
        </w:rPr>
        <w:t>';</w:t>
      </w:r>
    </w:p>
    <w:p>
      <w:pPr>
        <w:rPr>
          <w:rFonts w:hint="default"/>
          <w:lang w:val="en-US"/>
        </w:rPr>
      </w:pPr>
      <w:r>
        <w:rPr>
          <w:rFonts w:hint="default"/>
          <w:lang w:val="en-US"/>
        </w:rPr>
        <w:t>This query is used to fetch the data from two table user_table and user_order. The web will present it after filter by date and status.</w:t>
      </w:r>
    </w:p>
    <w:p>
      <w:pPr>
        <w:rPr>
          <w:rFonts w:hint="default"/>
          <w:lang w:val="en-US"/>
        </w:rPr>
      </w:pPr>
      <w:r>
        <w:rPr>
          <w:rFonts w:hint="default"/>
          <w:lang w:val="en-US"/>
        </w:rPr>
        <w:t>Analysis:</w:t>
      </w:r>
    </w:p>
    <w:p>
      <w:pPr>
        <w:rPr>
          <w:rFonts w:hint="default"/>
          <w:lang w:val="en-US"/>
        </w:rPr>
      </w:pPr>
      <w:r>
        <w:rPr>
          <w:rFonts w:hint="default"/>
          <w:lang w:val="en-US"/>
        </w:rPr>
        <w:t>With index in order_date:</w:t>
      </w:r>
    </w:p>
    <w:p>
      <w:r>
        <w:drawing>
          <wp:inline distT="0" distB="0" distL="114300" distR="114300">
            <wp:extent cx="527050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0500" cy="1781175"/>
                    </a:xfrm>
                    <a:prstGeom prst="rect">
                      <a:avLst/>
                    </a:prstGeom>
                    <a:noFill/>
                    <a:ln>
                      <a:noFill/>
                    </a:ln>
                  </pic:spPr>
                </pic:pic>
              </a:graphicData>
            </a:graphic>
          </wp:inline>
        </w:drawing>
      </w:r>
    </w:p>
    <w:p>
      <w:pPr>
        <w:rPr>
          <w:rFonts w:hint="default"/>
          <w:lang w:val="en-US"/>
        </w:rPr>
      </w:pPr>
      <w:r>
        <w:rPr>
          <w:rFonts w:hint="default"/>
          <w:lang w:val="en-US"/>
        </w:rPr>
        <w:t>Without index in order_date.</w:t>
      </w:r>
    </w:p>
    <w:p>
      <w:pPr>
        <w:rPr>
          <w:rFonts w:hint="default"/>
          <w:lang w:val="en-US"/>
        </w:rPr>
      </w:pPr>
      <w:r>
        <w:drawing>
          <wp:inline distT="0" distB="0" distL="114300" distR="114300">
            <wp:extent cx="5268595" cy="199136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1991360"/>
                    </a:xfrm>
                    <a:prstGeom prst="rect">
                      <a:avLst/>
                    </a:prstGeom>
                    <a:noFill/>
                    <a:ln>
                      <a:noFill/>
                    </a:ln>
                  </pic:spPr>
                </pic:pic>
              </a:graphicData>
            </a:graphic>
          </wp:inline>
        </w:drawing>
      </w:r>
    </w:p>
    <w:p>
      <w:pPr>
        <w:rPr>
          <w:rFonts w:hint="default"/>
          <w:lang w:val="en-US"/>
        </w:rPr>
      </w:pPr>
      <w:r>
        <w:rPr>
          <w:rFonts w:hint="default"/>
          <w:lang w:val="en-US"/>
        </w:rPr>
        <w:t>We can see that the speed have change a litter by adding index. The planning increase because the index btree did not increase the performance of the statement (btree only help improve the sorting and searching the left most column of index) .</w:t>
      </w:r>
    </w:p>
    <w:p>
      <w:pPr>
        <w:rPr>
          <w:rFonts w:hint="default"/>
          <w:lang w:val="en-US"/>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569CD6"/>
          <w:kern w:val="0"/>
          <w:sz w:val="14"/>
          <w:szCs w:val="14"/>
          <w:shd w:val="clear" w:fill="1F1F1F"/>
          <w:lang w:val="en-US" w:eastAsia="zh-CN" w:bidi="ar"/>
        </w:rPr>
      </w:pPr>
      <w:r>
        <w:rPr>
          <w:rFonts w:hint="default" w:ascii="Consolas" w:hAnsi="Consolas" w:eastAsia="Consolas" w:cs="Consolas"/>
          <w:b w:val="0"/>
          <w:bCs w:val="0"/>
          <w:color w:val="6A9955"/>
          <w:kern w:val="0"/>
          <w:sz w:val="14"/>
          <w:szCs w:val="14"/>
          <w:shd w:val="clear" w:fill="1F1F1F"/>
          <w:lang w:val="en-US" w:eastAsia="zh-CN" w:bidi="ar"/>
        </w:rPr>
        <w:t>--list_payment</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user_payments </w:t>
      </w:r>
      <w:r>
        <w:rPr>
          <w:rFonts w:hint="default" w:ascii="Consolas" w:hAnsi="Consolas" w:eastAsia="Consolas" w:cs="Consolas"/>
          <w:b w:val="0"/>
          <w:bCs w:val="0"/>
          <w:color w:val="569CD6"/>
          <w:kern w:val="0"/>
          <w:sz w:val="14"/>
          <w:szCs w:val="14"/>
          <w:shd w:val="clear" w:fill="1F1F1F"/>
          <w:lang w:val="en-US" w:eastAsia="zh-CN" w:bidi="ar"/>
        </w:rPr>
        <w:t>JOIN</w:t>
      </w:r>
      <w:r>
        <w:rPr>
          <w:rFonts w:hint="default" w:ascii="Consolas" w:hAnsi="Consolas" w:eastAsia="Consolas" w:cs="Consolas"/>
          <w:b w:val="0"/>
          <w:bCs w:val="0"/>
          <w:color w:val="CCCCCC"/>
          <w:kern w:val="0"/>
          <w:sz w:val="14"/>
          <w:szCs w:val="14"/>
          <w:shd w:val="clear" w:fill="1F1F1F"/>
          <w:lang w:val="en-US" w:eastAsia="zh-CN" w:bidi="ar"/>
        </w:rPr>
        <w:t xml:space="preserve"> user_orders </w:t>
      </w:r>
      <w:r>
        <w:rPr>
          <w:rFonts w:hint="default" w:ascii="Consolas" w:hAnsi="Consolas" w:eastAsia="Consolas" w:cs="Consolas"/>
          <w:b w:val="0"/>
          <w:bCs w:val="0"/>
          <w:color w:val="569CD6"/>
          <w:kern w:val="0"/>
          <w:sz w:val="14"/>
          <w:szCs w:val="14"/>
          <w:shd w:val="clear" w:fill="1F1F1F"/>
          <w:lang w:val="en-US" w:eastAsia="zh-CN" w:bidi="ar"/>
        </w:rPr>
        <w:t>ON</w:t>
      </w:r>
      <w:r>
        <w:rPr>
          <w:rFonts w:hint="default" w:ascii="Consolas" w:hAnsi="Consolas" w:eastAsia="Consolas" w:cs="Consolas"/>
          <w:b w:val="0"/>
          <w:bCs w:val="0"/>
          <w:color w:val="CCCCCC"/>
          <w:kern w:val="0"/>
          <w:sz w:val="14"/>
          <w:szCs w:val="14"/>
          <w:shd w:val="clear" w:fill="1F1F1F"/>
          <w:lang w:val="en-US" w:eastAsia="zh-CN" w:bidi="ar"/>
        </w:rPr>
        <w:t xml:space="preserve"> user_payments.order_id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user_orders.order_id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payment_mode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'$payment_method_filter'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BETWEEN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'$start_date'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'$end_date'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get_total_sales(</w:t>
      </w:r>
      <w:r>
        <w:rPr>
          <w:rFonts w:hint="default" w:ascii="Consolas" w:hAnsi="Consolas" w:eastAsia="Consolas" w:cs="Consolas"/>
          <w:b w:val="0"/>
          <w:bCs w:val="0"/>
          <w:color w:val="CE9178"/>
          <w:kern w:val="0"/>
          <w:sz w:val="14"/>
          <w:szCs w:val="14"/>
          <w:shd w:val="clear" w:fill="1F1F1F"/>
          <w:lang w:val="en-US" w:eastAsia="zh-CN" w:bidi="ar"/>
        </w:rPr>
        <w:t>'$start_date'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'$end_date'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'$payment_mode_filter'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total_sales;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rPr>
          <w:rFonts w:hint="default"/>
          <w:lang w:val="en-US"/>
        </w:rPr>
      </w:pPr>
      <w:r>
        <w:rPr>
          <w:rFonts w:hint="default"/>
          <w:lang w:val="en-US"/>
        </w:rPr>
        <w:t xml:space="preserve">This query is used to fetch the data from two table user_payment and user_order. The web will present it after filter by date and status. </w:t>
      </w:r>
      <w:bookmarkStart w:id="0" w:name="_GoBack"/>
      <w:bookmarkEnd w:id="0"/>
    </w:p>
    <w:p>
      <w:pPr>
        <w:rPr>
          <w:rFonts w:hint="default"/>
          <w:lang w:val="en-US"/>
        </w:rPr>
      </w:pPr>
    </w:p>
    <w:p>
      <w:pPr>
        <w:rPr>
          <w:rFonts w:hint="default"/>
          <w:lang w:val="en-US"/>
        </w:rPr>
      </w:pPr>
      <w:r>
        <w:rPr>
          <w:rFonts w:hint="default"/>
          <w:lang w:val="en-US"/>
        </w:rPr>
        <w:t>Analysis:</w:t>
      </w:r>
    </w:p>
    <w:p>
      <w:pPr>
        <w:rPr>
          <w:rFonts w:hint="default"/>
          <w:lang w:val="en-US"/>
        </w:rPr>
      </w:pPr>
    </w:p>
    <w:p>
      <w:pPr>
        <w:rPr>
          <w:rFonts w:hint="default"/>
          <w:lang w:val="en-US"/>
        </w:rPr>
      </w:pPr>
      <w:r>
        <w:rPr>
          <w:rFonts w:hint="default"/>
          <w:lang w:val="en-US"/>
        </w:rPr>
        <w:t>Without index in payment date:</w:t>
      </w:r>
    </w:p>
    <w:p>
      <w:r>
        <w:drawing>
          <wp:inline distT="0" distB="0" distL="114300" distR="114300">
            <wp:extent cx="5266055" cy="1735455"/>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66055" cy="1735455"/>
                    </a:xfrm>
                    <a:prstGeom prst="rect">
                      <a:avLst/>
                    </a:prstGeom>
                    <a:noFill/>
                    <a:ln>
                      <a:noFill/>
                    </a:ln>
                  </pic:spPr>
                </pic:pic>
              </a:graphicData>
            </a:graphic>
          </wp:inline>
        </w:drawing>
      </w:r>
    </w:p>
    <w:p>
      <w:pPr>
        <w:rPr>
          <w:rFonts w:hint="default"/>
          <w:lang w:val="en-US"/>
        </w:rPr>
      </w:pPr>
      <w:r>
        <w:rPr>
          <w:rFonts w:hint="default"/>
          <w:lang w:val="en-US"/>
        </w:rPr>
        <w:t>With index:</w:t>
      </w:r>
    </w:p>
    <w:p>
      <w:r>
        <w:drawing>
          <wp:inline distT="0" distB="0" distL="114300" distR="114300">
            <wp:extent cx="5267325" cy="18034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67325" cy="1803400"/>
                    </a:xfrm>
                    <a:prstGeom prst="rect">
                      <a:avLst/>
                    </a:prstGeom>
                    <a:noFill/>
                    <a:ln>
                      <a:noFill/>
                    </a:ln>
                  </pic:spPr>
                </pic:pic>
              </a:graphicData>
            </a:graphic>
          </wp:inline>
        </w:drawing>
      </w:r>
    </w:p>
    <w:p>
      <w:pPr>
        <w:rPr>
          <w:rFonts w:hint="default"/>
          <w:lang w:val="en-US"/>
        </w:rPr>
      </w:pPr>
      <w:r>
        <w:rPr>
          <w:rFonts w:hint="default"/>
          <w:lang w:val="en-US"/>
        </w:rPr>
        <w:t xml:space="preserve">We can see that the speed have change a litter by adding index. The planning increase because the index btree did not increase the performance of the statement (btree only help improve the sorting and searching the left most column of index) </w:t>
      </w:r>
    </w:p>
    <w:p>
      <w:pPr>
        <w:rPr>
          <w:rFonts w:hint="default"/>
          <w:lang w:val="en-US"/>
        </w:rPr>
      </w:pPr>
      <w:r>
        <w:rPr>
          <w:rFonts w:hint="default"/>
          <w:lang w:val="en-US"/>
        </w:rPr>
        <w:t xml:space="preserve">  </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--list_user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user_table;</w:t>
      </w:r>
    </w:p>
    <w:p>
      <w:pPr>
        <w:rPr>
          <w:rFonts w:hint="default"/>
          <w:lang w:val="en-US"/>
        </w:rPr>
      </w:pPr>
      <w:r>
        <w:rPr>
          <w:rFonts w:hint="default"/>
          <w:lang w:val="en-US"/>
        </w:rPr>
        <w:t>This query is used to fetch data from table user_table.</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--view_brand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brands;</w:t>
      </w:r>
    </w:p>
    <w:p>
      <w:pPr>
        <w:rPr>
          <w:rFonts w:hint="default"/>
          <w:lang w:val="en-US"/>
        </w:rPr>
      </w:pPr>
      <w:r>
        <w:rPr>
          <w:rFonts w:hint="default"/>
          <w:lang w:val="en-US"/>
        </w:rPr>
        <w:t>This query is used to fetch data from table brands.</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--view_categories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categories;</w:t>
      </w:r>
    </w:p>
    <w:p>
      <w:pPr>
        <w:rPr>
          <w:rFonts w:hint="default"/>
          <w:lang w:val="en-US"/>
        </w:rPr>
      </w:pPr>
      <w:r>
        <w:rPr>
          <w:rFonts w:hint="default"/>
          <w:lang w:val="en-US"/>
        </w:rPr>
        <w:t>This query is used to fetch data from table categories.</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--view_products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products;</w:t>
      </w:r>
    </w:p>
    <w:p>
      <w:pPr>
        <w:rPr>
          <w:rFonts w:hint="default"/>
          <w:lang w:val="en-US"/>
        </w:rPr>
      </w:pPr>
      <w:r>
        <w:rPr>
          <w:rFonts w:hint="default"/>
          <w:lang w:val="en-US"/>
        </w:rPr>
        <w:t>This query is used to fetch data from table products.</w:t>
      </w:r>
    </w:p>
    <w:p>
      <w:pPr>
        <w:rPr>
          <w:rFonts w:hint="default"/>
          <w:lang w:val="en-US"/>
        </w:rPr>
      </w:pPr>
      <w:r>
        <w:rPr>
          <w:rFonts w:hint="default"/>
          <w:lang w:val="en-US"/>
        </w:rPr>
        <w:t>----Function</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--get_product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products </w:t>
      </w:r>
      <w:r>
        <w:rPr>
          <w:rFonts w:hint="default" w:ascii="Consolas" w:hAnsi="Consolas" w:eastAsia="Consolas" w:cs="Consolas"/>
          <w:b w:val="0"/>
          <w:bCs w:val="0"/>
          <w:color w:val="569CD6"/>
          <w:kern w:val="0"/>
          <w:sz w:val="14"/>
          <w:szCs w:val="14"/>
          <w:shd w:val="clear" w:fill="1F1F1F"/>
          <w:lang w:val="en-US" w:eastAsia="zh-CN" w:bidi="ar"/>
        </w:rPr>
        <w:t>ORDER BY</w:t>
      </w:r>
      <w:r>
        <w:rPr>
          <w:rFonts w:hint="default" w:ascii="Consolas" w:hAnsi="Consolas" w:eastAsia="Consolas" w:cs="Consolas"/>
          <w:b w:val="0"/>
          <w:bCs w:val="0"/>
          <w:color w:val="CCCCCC"/>
          <w:kern w:val="0"/>
          <w:sz w:val="14"/>
          <w:szCs w:val="14"/>
          <w:shd w:val="clear" w:fill="1F1F1F"/>
          <w:lang w:val="en-US" w:eastAsia="zh-CN" w:bidi="ar"/>
        </w:rPr>
        <w:t xml:space="preserve"> RANDOM() </w:t>
      </w:r>
      <w:r>
        <w:rPr>
          <w:rFonts w:hint="default" w:ascii="Consolas" w:hAnsi="Consolas" w:eastAsia="Consolas" w:cs="Consolas"/>
          <w:b w:val="0"/>
          <w:bCs w:val="0"/>
          <w:color w:val="569CD6"/>
          <w:kern w:val="0"/>
          <w:sz w:val="14"/>
          <w:szCs w:val="14"/>
          <w:shd w:val="clear" w:fill="1F1F1F"/>
          <w:lang w:val="en-US" w:eastAsia="zh-CN" w:bidi="ar"/>
        </w:rPr>
        <w:t>LIMIT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9</w:t>
      </w:r>
      <w:r>
        <w:rPr>
          <w:rFonts w:hint="default" w:ascii="Consolas" w:hAnsi="Consolas" w:eastAsia="Consolas" w:cs="Consolas"/>
          <w:b w:val="0"/>
          <w:bCs w:val="0"/>
          <w:color w:val="CCCCCC"/>
          <w:kern w:val="0"/>
          <w:sz w:val="14"/>
          <w:szCs w:val="14"/>
          <w:shd w:val="clear" w:fill="1F1F1F"/>
          <w:lang w:val="en-US" w:eastAsia="zh-CN" w:bidi="ar"/>
        </w:rPr>
        <w:t xml:space="preserve"> OFFSET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lang w:val="en-US"/>
        </w:rPr>
      </w:pPr>
      <w:r>
        <w:rPr>
          <w:rFonts w:hint="default"/>
          <w:lang w:val="en-US"/>
        </w:rPr>
        <w:t>This query is used to fetch 9 random record from table products.</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--get_all_product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products </w:t>
      </w:r>
      <w:r>
        <w:rPr>
          <w:rFonts w:hint="default" w:ascii="Consolas" w:hAnsi="Consolas" w:eastAsia="Consolas" w:cs="Consolas"/>
          <w:b w:val="0"/>
          <w:bCs w:val="0"/>
          <w:color w:val="569CD6"/>
          <w:kern w:val="0"/>
          <w:sz w:val="14"/>
          <w:szCs w:val="14"/>
          <w:shd w:val="clear" w:fill="1F1F1F"/>
          <w:lang w:val="en-US" w:eastAsia="zh-CN" w:bidi="ar"/>
        </w:rPr>
        <w:t>ORDER BY</w:t>
      </w:r>
      <w:r>
        <w:rPr>
          <w:rFonts w:hint="default" w:ascii="Consolas" w:hAnsi="Consolas" w:eastAsia="Consolas" w:cs="Consolas"/>
          <w:b w:val="0"/>
          <w:bCs w:val="0"/>
          <w:color w:val="CCCCCC"/>
          <w:kern w:val="0"/>
          <w:sz w:val="14"/>
          <w:szCs w:val="14"/>
          <w:shd w:val="clear" w:fill="1F1F1F"/>
          <w:lang w:val="en-US" w:eastAsia="zh-CN" w:bidi="ar"/>
        </w:rPr>
        <w:t xml:space="preserve"> RANDOM();</w:t>
      </w:r>
    </w:p>
    <w:p>
      <w:pPr>
        <w:rPr>
          <w:rFonts w:hint="default"/>
          <w:lang w:val="en-US"/>
        </w:rPr>
      </w:pPr>
      <w:r>
        <w:rPr>
          <w:rFonts w:hint="default"/>
          <w:lang w:val="en-US"/>
        </w:rPr>
        <w:t>This query is used to fetch all the record from table products.</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--filter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brands;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categories;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products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category_id </w:t>
      </w:r>
      <w:r>
        <w:rPr>
          <w:rFonts w:hint="default" w:ascii="Consolas" w:hAnsi="Consolas" w:eastAsia="Consolas" w:cs="Consolas"/>
          <w:b w:val="0"/>
          <w:bCs w:val="0"/>
          <w:color w:val="569CD6"/>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 . implode("'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$category_ids) . "'</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brand_id::</w:t>
      </w:r>
      <w:r>
        <w:rPr>
          <w:rFonts w:hint="default" w:ascii="Consolas" w:hAnsi="Consolas" w:eastAsia="Consolas" w:cs="Consolas"/>
          <w:b w:val="0"/>
          <w:bCs w:val="0"/>
          <w:color w:val="569CD6"/>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 . implode("'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$brand_ids) . "'</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CAST</w:t>
      </w:r>
      <w:r>
        <w:rPr>
          <w:rFonts w:hint="default" w:ascii="Consolas" w:hAnsi="Consolas" w:eastAsia="Consolas" w:cs="Consolas"/>
          <w:b w:val="0"/>
          <w:bCs w:val="0"/>
          <w:color w:val="CCCCCC"/>
          <w:kern w:val="0"/>
          <w:sz w:val="14"/>
          <w:szCs w:val="14"/>
          <w:shd w:val="clear" w:fill="1F1F1F"/>
          <w:lang w:val="en-US" w:eastAsia="zh-CN" w:bidi="ar"/>
        </w:rPr>
        <w:t xml:space="preserve">(product_price </w:t>
      </w:r>
      <w:r>
        <w:rPr>
          <w:rFonts w:hint="default" w:ascii="Consolas" w:hAnsi="Consolas" w:eastAsia="Consolas" w:cs="Consolas"/>
          <w:b w:val="0"/>
          <w:bCs w:val="0"/>
          <w:color w:val="569CD6"/>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)$min_price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CAST</w:t>
      </w:r>
      <w:r>
        <w:rPr>
          <w:rFonts w:hint="default" w:ascii="Consolas" w:hAnsi="Consolas" w:eastAsia="Consolas" w:cs="Consolas"/>
          <w:b w:val="0"/>
          <w:bCs w:val="0"/>
          <w:color w:val="CCCCCC"/>
          <w:kern w:val="0"/>
          <w:sz w:val="14"/>
          <w:szCs w:val="14"/>
          <w:shd w:val="clear" w:fill="1F1F1F"/>
          <w:lang w:val="en-US" w:eastAsia="zh-CN" w:bidi="ar"/>
        </w:rPr>
        <w:t xml:space="preserve">(product_price </w:t>
      </w:r>
      <w:r>
        <w:rPr>
          <w:rFonts w:hint="default" w:ascii="Consolas" w:hAnsi="Consolas" w:eastAsia="Consolas" w:cs="Consolas"/>
          <w:b w:val="0"/>
          <w:bCs w:val="0"/>
          <w:color w:val="569CD6"/>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)$max_price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ORDER BY</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CAST</w:t>
      </w:r>
      <w:r>
        <w:rPr>
          <w:rFonts w:hint="default" w:ascii="Consolas" w:hAnsi="Consolas" w:eastAsia="Consolas" w:cs="Consolas"/>
          <w:b w:val="0"/>
          <w:bCs w:val="0"/>
          <w:color w:val="CCCCCC"/>
          <w:kern w:val="0"/>
          <w:sz w:val="14"/>
          <w:szCs w:val="14"/>
          <w:shd w:val="clear" w:fill="1F1F1F"/>
          <w:lang w:val="en-US" w:eastAsia="zh-CN" w:bidi="ar"/>
        </w:rPr>
        <w:t xml:space="preserve">(product_price </w:t>
      </w:r>
      <w:r>
        <w:rPr>
          <w:rFonts w:hint="default" w:ascii="Consolas" w:hAnsi="Consolas" w:eastAsia="Consolas" w:cs="Consolas"/>
          <w:b w:val="0"/>
          <w:bCs w:val="0"/>
          <w:color w:val="569CD6"/>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ASC</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CAST</w:t>
      </w:r>
      <w:r>
        <w:rPr>
          <w:rFonts w:hint="default" w:ascii="Consolas" w:hAnsi="Consolas" w:eastAsia="Consolas" w:cs="Consolas"/>
          <w:b w:val="0"/>
          <w:bCs w:val="0"/>
          <w:color w:val="CCCCCC"/>
          <w:kern w:val="0"/>
          <w:sz w:val="14"/>
          <w:szCs w:val="14"/>
          <w:shd w:val="clear" w:fill="1F1F1F"/>
          <w:lang w:val="en-US" w:eastAsia="zh-CN" w:bidi="ar"/>
        </w:rPr>
        <w:t xml:space="preserve">(product_price </w:t>
      </w:r>
      <w:r>
        <w:rPr>
          <w:rFonts w:hint="default" w:ascii="Consolas" w:hAnsi="Consolas" w:eastAsia="Consolas" w:cs="Consolas"/>
          <w:b w:val="0"/>
          <w:bCs w:val="0"/>
          <w:color w:val="569CD6"/>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DESC</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product_title </w:t>
      </w:r>
      <w:r>
        <w:rPr>
          <w:rFonts w:hint="default" w:ascii="Consolas" w:hAnsi="Consolas" w:eastAsia="Consolas" w:cs="Consolas"/>
          <w:b w:val="0"/>
          <w:bCs w:val="0"/>
          <w:color w:val="569CD6"/>
          <w:kern w:val="0"/>
          <w:sz w:val="14"/>
          <w:szCs w:val="14"/>
          <w:shd w:val="clear" w:fill="1F1F1F"/>
          <w:lang w:val="en-US" w:eastAsia="zh-CN" w:bidi="ar"/>
        </w:rPr>
        <w:t>ASC</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product_title </w:t>
      </w:r>
      <w:r>
        <w:rPr>
          <w:rFonts w:hint="default" w:ascii="Consolas" w:hAnsi="Consolas" w:eastAsia="Consolas" w:cs="Consolas"/>
          <w:b w:val="0"/>
          <w:bCs w:val="0"/>
          <w:color w:val="569CD6"/>
          <w:kern w:val="0"/>
          <w:sz w:val="14"/>
          <w:szCs w:val="14"/>
          <w:shd w:val="clear" w:fill="1F1F1F"/>
          <w:lang w:val="en-US" w:eastAsia="zh-CN" w:bidi="ar"/>
        </w:rPr>
        <w:t>DESC</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amount_sold </w:t>
      </w:r>
      <w:r>
        <w:rPr>
          <w:rFonts w:hint="default" w:ascii="Consolas" w:hAnsi="Consolas" w:eastAsia="Consolas" w:cs="Consolas"/>
          <w:b w:val="0"/>
          <w:bCs w:val="0"/>
          <w:color w:val="569CD6"/>
          <w:kern w:val="0"/>
          <w:sz w:val="14"/>
          <w:szCs w:val="14"/>
          <w:shd w:val="clear" w:fill="1F1F1F"/>
          <w:lang w:val="en-US" w:eastAsia="zh-CN" w:bidi="ar"/>
        </w:rPr>
        <w:t>DESC</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amount_sold </w:t>
      </w:r>
      <w:r>
        <w:rPr>
          <w:rFonts w:hint="default" w:ascii="Consolas" w:hAnsi="Consolas" w:eastAsia="Consolas" w:cs="Consolas"/>
          <w:b w:val="0"/>
          <w:bCs w:val="0"/>
          <w:color w:val="569CD6"/>
          <w:kern w:val="0"/>
          <w:sz w:val="14"/>
          <w:szCs w:val="14"/>
          <w:shd w:val="clear" w:fill="1F1F1F"/>
          <w:lang w:val="en-US" w:eastAsia="zh-CN" w:bidi="ar"/>
        </w:rPr>
        <w:t>ASC</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lang w:val="en-US"/>
        </w:rPr>
      </w:pPr>
      <w:r>
        <w:rPr>
          <w:rFonts w:hint="default"/>
          <w:lang w:val="en-US"/>
        </w:rPr>
        <w:t>First, we take the brand and categories to build a check box. After that, we start the filter. At first, if there are no brand, category or any other option selected, we take all the record. But if there are any selected brand or category, we add the condition to the query and fetching. Same with the max and min price. The order of presentation product is added if there is any input in sorting condition.</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--search</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products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product_keywords </w:t>
      </w:r>
      <w:r>
        <w:rPr>
          <w:rFonts w:hint="default" w:ascii="Consolas" w:hAnsi="Consolas" w:eastAsia="Consolas" w:cs="Consolas"/>
          <w:b w:val="0"/>
          <w:bCs w:val="0"/>
          <w:color w:val="569CD6"/>
          <w:kern w:val="0"/>
          <w:sz w:val="14"/>
          <w:szCs w:val="14"/>
          <w:shd w:val="clear" w:fill="1F1F1F"/>
          <w:lang w:val="en-US" w:eastAsia="zh-CN" w:bidi="ar"/>
        </w:rPr>
        <w:t>LIKE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'%$search_data_value%'</w:t>
      </w:r>
    </w:p>
    <w:p>
      <w:pPr>
        <w:rPr>
          <w:rFonts w:hint="default"/>
          <w:lang w:val="en-US"/>
        </w:rPr>
      </w:pPr>
      <w:r>
        <w:rPr>
          <w:rFonts w:hint="default"/>
          <w:lang w:val="en-US"/>
        </w:rPr>
        <w:t>The query is used to fetch any record in product that have matching keyword include search_data_value.</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--view_detail</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products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product_id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$product_id</w:t>
      </w:r>
    </w:p>
    <w:p>
      <w:pPr>
        <w:rPr>
          <w:rFonts w:hint="default"/>
          <w:lang w:val="en-US"/>
        </w:rPr>
      </w:pPr>
      <w:r>
        <w:rPr>
          <w:rFonts w:hint="default"/>
          <w:lang w:val="en-US"/>
        </w:rPr>
        <w:t>We fetch all the information of the specific product.</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--cart_function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cart_details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ip_address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product_id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'$get_product_id'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INSERT INTO</w:t>
      </w:r>
      <w:r>
        <w:rPr>
          <w:rFonts w:hint="default" w:ascii="Consolas" w:hAnsi="Consolas" w:eastAsia="Consolas" w:cs="Consolas"/>
          <w:b w:val="0"/>
          <w:bCs w:val="0"/>
          <w:color w:val="CCCCCC"/>
          <w:kern w:val="0"/>
          <w:sz w:val="14"/>
          <w:szCs w:val="14"/>
          <w:shd w:val="clear" w:fill="1F1F1F"/>
          <w:lang w:val="en-US" w:eastAsia="zh-CN" w:bidi="ar"/>
        </w:rPr>
        <w:t xml:space="preserve"> cart_details (product_id,ip_address) </w:t>
      </w:r>
      <w:r>
        <w:rPr>
          <w:rFonts w:hint="default" w:ascii="Consolas" w:hAnsi="Consolas" w:eastAsia="Consolas" w:cs="Consolas"/>
          <w:b w:val="0"/>
          <w:bCs w:val="0"/>
          <w:color w:val="569CD6"/>
          <w:kern w:val="0"/>
          <w:sz w:val="14"/>
          <w:szCs w:val="14"/>
          <w:shd w:val="clear" w:fill="1F1F1F"/>
          <w:lang w:val="en-US" w:eastAsia="zh-CN" w:bidi="ar"/>
        </w:rPr>
        <w:t>VALUES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'$get_product_id'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'$ip'</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lang w:val="en-US"/>
        </w:rPr>
      </w:pPr>
      <w:r>
        <w:rPr>
          <w:rFonts w:hint="default"/>
          <w:lang w:val="en-US"/>
        </w:rPr>
        <w:t>We first check if the product already added to users card. If yes, then we refuse add the product to cart table. If yes then we insert the record.</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CAST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SUM</w:t>
      </w:r>
      <w:r>
        <w:rPr>
          <w:rFonts w:hint="default" w:ascii="Consolas" w:hAnsi="Consolas" w:eastAsia="Consolas" w:cs="Consolas"/>
          <w:b w:val="0"/>
          <w:bCs w:val="0"/>
          <w:color w:val="CCCCCC"/>
          <w:kern w:val="0"/>
          <w:sz w:val="14"/>
          <w:szCs w:val="14"/>
          <w:shd w:val="clear" w:fill="1F1F1F"/>
          <w:lang w:val="en-US" w:eastAsia="zh-CN" w:bidi="ar"/>
        </w:rPr>
        <w:t xml:space="preserve">(p.product_price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c.quantity) </w:t>
      </w:r>
      <w:r>
        <w:rPr>
          <w:rFonts w:hint="default" w:ascii="Consolas" w:hAnsi="Consolas" w:eastAsia="Consolas" w:cs="Consolas"/>
          <w:b w:val="0"/>
          <w:bCs w:val="0"/>
          <w:color w:val="569CD6"/>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NUMERIC</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total_price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cart_details c</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JOIN</w:t>
      </w:r>
      <w:r>
        <w:rPr>
          <w:rFonts w:hint="default" w:ascii="Consolas" w:hAnsi="Consolas" w:eastAsia="Consolas" w:cs="Consolas"/>
          <w:b w:val="0"/>
          <w:bCs w:val="0"/>
          <w:color w:val="CCCCCC"/>
          <w:kern w:val="0"/>
          <w:sz w:val="14"/>
          <w:szCs w:val="14"/>
          <w:shd w:val="clear" w:fill="1F1F1F"/>
          <w:lang w:val="en-US" w:eastAsia="zh-CN" w:bidi="ar"/>
        </w:rPr>
        <w:t xml:space="preserve"> products p </w:t>
      </w:r>
      <w:r>
        <w:rPr>
          <w:rFonts w:hint="default" w:ascii="Consolas" w:hAnsi="Consolas" w:eastAsia="Consolas" w:cs="Consolas"/>
          <w:b w:val="0"/>
          <w:bCs w:val="0"/>
          <w:color w:val="569CD6"/>
          <w:kern w:val="0"/>
          <w:sz w:val="14"/>
          <w:szCs w:val="14"/>
          <w:shd w:val="clear" w:fill="1F1F1F"/>
          <w:lang w:val="en-US" w:eastAsia="zh-CN" w:bidi="ar"/>
        </w:rPr>
        <w:t>ON</w:t>
      </w:r>
      <w:r>
        <w:rPr>
          <w:rFonts w:hint="default" w:ascii="Consolas" w:hAnsi="Consolas" w:eastAsia="Consolas" w:cs="Consolas"/>
          <w:b w:val="0"/>
          <w:bCs w:val="0"/>
          <w:color w:val="CCCCCC"/>
          <w:kern w:val="0"/>
          <w:sz w:val="14"/>
          <w:szCs w:val="14"/>
          <w:shd w:val="clear" w:fill="1F1F1F"/>
          <w:lang w:val="en-US" w:eastAsia="zh-CN" w:bidi="ar"/>
        </w:rPr>
        <w:t xml:space="preserve"> c.product_id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p.product_id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c.ip_address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'$get_ip_add'</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lang w:val="en-US"/>
        </w:rPr>
      </w:pPr>
      <w:r>
        <w:rPr>
          <w:rFonts w:hint="default"/>
          <w:lang w:val="en-US"/>
        </w:rPr>
        <w:t>We calculate the price of all item in the cart by select all the product in current (check condition by ip) then multiple the quantity save in cart and the price save in product.</w:t>
      </w:r>
    </w:p>
    <w:p>
      <w:pPr>
        <w:rPr>
          <w:rFonts w:hint="default"/>
          <w:lang w:val="en-US"/>
        </w:rPr>
      </w:pPr>
      <w:r>
        <w:rPr>
          <w:rFonts w:hint="default"/>
          <w:lang w:val="en-US"/>
        </w:rPr>
        <w:t>Analysis:</w:t>
      </w:r>
    </w:p>
    <w:p>
      <w:pPr>
        <w:rPr>
          <w:rFonts w:hint="default"/>
          <w:lang w:val="en-US"/>
        </w:rPr>
      </w:pPr>
      <w:r>
        <w:rPr>
          <w:rFonts w:hint="default"/>
          <w:lang w:val="en-US"/>
        </w:rPr>
        <w:t>With index in product_id and user_id:</w:t>
      </w:r>
    </w:p>
    <w:p>
      <w:pPr>
        <w:rPr>
          <w:rFonts w:hint="default"/>
          <w:lang w:val="en-US"/>
        </w:rPr>
      </w:pPr>
      <w:r>
        <w:drawing>
          <wp:inline distT="0" distB="0" distL="114300" distR="114300">
            <wp:extent cx="5269230" cy="1483360"/>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69230" cy="1483360"/>
                    </a:xfrm>
                    <a:prstGeom prst="rect">
                      <a:avLst/>
                    </a:prstGeom>
                    <a:noFill/>
                    <a:ln>
                      <a:noFill/>
                    </a:ln>
                  </pic:spPr>
                </pic:pic>
              </a:graphicData>
            </a:graphic>
          </wp:inline>
        </w:drawing>
      </w:r>
    </w:p>
    <w:p>
      <w:pPr>
        <w:rPr>
          <w:rFonts w:hint="default"/>
          <w:lang w:val="en-US"/>
        </w:rPr>
      </w:pPr>
      <w:r>
        <w:rPr>
          <w:rFonts w:hint="default"/>
          <w:lang w:val="en-US"/>
        </w:rPr>
        <w:t>Without index:</w:t>
      </w:r>
    </w:p>
    <w:p>
      <w:r>
        <w:drawing>
          <wp:inline distT="0" distB="0" distL="114300" distR="114300">
            <wp:extent cx="5271770" cy="1427480"/>
            <wp:effectExtent l="0" t="0" r="1143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71770" cy="1427480"/>
                    </a:xfrm>
                    <a:prstGeom prst="rect">
                      <a:avLst/>
                    </a:prstGeom>
                    <a:noFill/>
                    <a:ln>
                      <a:noFill/>
                    </a:ln>
                  </pic:spPr>
                </pic:pic>
              </a:graphicData>
            </a:graphic>
          </wp:inline>
        </w:drawing>
      </w:r>
    </w:p>
    <w:p>
      <w:pPr>
        <w:rPr>
          <w:rFonts w:hint="default"/>
          <w:lang w:val="en-US"/>
        </w:rPr>
      </w:pPr>
      <w:r>
        <w:rPr>
          <w:rFonts w:hint="default"/>
          <w:lang w:val="en-US"/>
        </w:rPr>
        <w:t>The time need to executed and planning reduce because the index in here improve the performance in searching that use the product_id (btree only help improve the sorting and searching the left most column of index).</w:t>
      </w:r>
    </w:p>
    <w:p>
      <w:pPr>
        <w:rPr>
          <w:rFonts w:hint="default"/>
          <w:lang w:val="en-US"/>
        </w:rPr>
      </w:pPr>
      <w:r>
        <w:rPr>
          <w:rFonts w:hint="default"/>
          <w:lang w:val="en-US"/>
        </w:rPr>
        <w:t>----------</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--confirm_payment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user_orders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order_id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'$order_id'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INSERT INTO</w:t>
      </w:r>
      <w:r>
        <w:rPr>
          <w:rFonts w:hint="default" w:ascii="Consolas" w:hAnsi="Consolas" w:eastAsia="Consolas" w:cs="Consolas"/>
          <w:b w:val="0"/>
          <w:bCs w:val="0"/>
          <w:color w:val="CCCCCC"/>
          <w:kern w:val="0"/>
          <w:sz w:val="14"/>
          <w:szCs w:val="14"/>
          <w:shd w:val="clear" w:fill="1F1F1F"/>
          <w:lang w:val="en-US" w:eastAsia="zh-CN" w:bidi="ar"/>
        </w:rPr>
        <w:t xml:space="preserve"> user_payments (order_id, payment_mode)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VALUES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'$order_id'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'$payment_mode'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UPDATE</w:t>
      </w:r>
      <w:r>
        <w:rPr>
          <w:rFonts w:hint="default" w:ascii="Consolas" w:hAnsi="Consolas" w:eastAsia="Consolas" w:cs="Consolas"/>
          <w:b w:val="0"/>
          <w:bCs w:val="0"/>
          <w:color w:val="CCCCCC"/>
          <w:kern w:val="0"/>
          <w:sz w:val="14"/>
          <w:szCs w:val="14"/>
          <w:shd w:val="clear" w:fill="1F1F1F"/>
          <w:lang w:val="en-US" w:eastAsia="zh-CN" w:bidi="ar"/>
        </w:rPr>
        <w:t xml:space="preserve"> user_orders </w:t>
      </w:r>
      <w:r>
        <w:rPr>
          <w:rFonts w:hint="default" w:ascii="Consolas" w:hAnsi="Consolas" w:eastAsia="Consolas" w:cs="Consolas"/>
          <w:b w:val="0"/>
          <w:bCs w:val="0"/>
          <w:color w:val="569CD6"/>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 xml:space="preserve"> order_status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'$complete'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order_id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'$order_id'</w:t>
      </w:r>
    </w:p>
    <w:p>
      <w:pPr>
        <w:rPr>
          <w:rFonts w:hint="default"/>
          <w:lang w:val="en-US"/>
        </w:rPr>
      </w:pPr>
      <w:r>
        <w:rPr>
          <w:rFonts w:hint="default"/>
          <w:lang w:val="en-US"/>
        </w:rPr>
        <w:t>We check the current order existence and set all current value to old value. The inpuy in payment will insert a new record in the payment table. After that, we update the status of the order.</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--delete_account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DELETE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user_table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username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'$username_session'</w:t>
      </w:r>
    </w:p>
    <w:p>
      <w:pPr>
        <w:rPr>
          <w:rFonts w:hint="default"/>
          <w:lang w:val="en-US"/>
        </w:rPr>
      </w:pPr>
      <w:r>
        <w:rPr>
          <w:rFonts w:hint="default"/>
          <w:lang w:val="en-US"/>
        </w:rPr>
        <w:t>This query is used to delete the user account by user them self.</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--edit_account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user_table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username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'$user_session_name'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UPDATE</w:t>
      </w:r>
      <w:r>
        <w:rPr>
          <w:rFonts w:hint="default" w:ascii="Consolas" w:hAnsi="Consolas" w:eastAsia="Consolas" w:cs="Consolas"/>
          <w:b w:val="0"/>
          <w:bCs w:val="0"/>
          <w:color w:val="CCCCCC"/>
          <w:kern w:val="0"/>
          <w:sz w:val="14"/>
          <w:szCs w:val="14"/>
          <w:shd w:val="clear" w:fill="1F1F1F"/>
          <w:lang w:val="en-US" w:eastAsia="zh-CN" w:bidi="ar"/>
        </w:rPr>
        <w:t xml:space="preserve"> user_table </w:t>
      </w:r>
      <w:r>
        <w:rPr>
          <w:rFonts w:hint="default" w:ascii="Consolas" w:hAnsi="Consolas" w:eastAsia="Consolas" w:cs="Consolas"/>
          <w:b w:val="0"/>
          <w:bCs w:val="0"/>
          <w:color w:val="569CD6"/>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 xml:space="preserve"> username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'$username'</w:t>
      </w:r>
      <w:r>
        <w:rPr>
          <w:rFonts w:hint="default" w:ascii="Consolas" w:hAnsi="Consolas" w:eastAsia="Consolas" w:cs="Consolas"/>
          <w:b w:val="0"/>
          <w:bCs w:val="0"/>
          <w:color w:val="CCCCCC"/>
          <w:kern w:val="0"/>
          <w:sz w:val="14"/>
          <w:szCs w:val="14"/>
          <w:shd w:val="clear" w:fill="1F1F1F"/>
          <w:lang w:val="en-US" w:eastAsia="zh-CN" w:bidi="ar"/>
        </w:rPr>
        <w:t>, user_email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'$user_email'</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user_image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'$user_image'</w:t>
      </w:r>
      <w:r>
        <w:rPr>
          <w:rFonts w:hint="default" w:ascii="Consolas" w:hAnsi="Consolas" w:eastAsia="Consolas" w:cs="Consolas"/>
          <w:b w:val="0"/>
          <w:bCs w:val="0"/>
          <w:color w:val="CCCCCC"/>
          <w:kern w:val="0"/>
          <w:sz w:val="14"/>
          <w:szCs w:val="14"/>
          <w:shd w:val="clear" w:fill="1F1F1F"/>
          <w:lang w:val="en-US" w:eastAsia="zh-CN" w:bidi="ar"/>
        </w:rPr>
        <w:t>, user_address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'$user_address'</w:t>
      </w:r>
      <w:r>
        <w:rPr>
          <w:rFonts w:hint="default" w:ascii="Consolas" w:hAnsi="Consolas" w:eastAsia="Consolas" w:cs="Consolas"/>
          <w:b w:val="0"/>
          <w:bCs w:val="0"/>
          <w:color w:val="CCCCCC"/>
          <w:kern w:val="0"/>
          <w:sz w:val="14"/>
          <w:szCs w:val="14"/>
          <w:shd w:val="clear" w:fill="1F1F1F"/>
          <w:lang w:val="en-US" w:eastAsia="zh-CN" w:bidi="ar"/>
        </w:rPr>
        <w:t>, user_mobile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'$user_mobile'</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user_id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$update_id;</w:t>
      </w:r>
    </w:p>
    <w:p>
      <w:pPr>
        <w:rPr>
          <w:rFonts w:hint="default"/>
          <w:lang w:val="en-US"/>
        </w:rPr>
      </w:pPr>
      <w:r>
        <w:rPr>
          <w:rFonts w:hint="default"/>
          <w:lang w:val="en-US"/>
        </w:rPr>
        <w:t>We first fetch the record of current user from the database. After that, we set all current value to old value, and then we update the current value to the new value. We update the record.</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--order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cart_details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ip_address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'$get_ip_add'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products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product_id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$product_id;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INSERT INTO</w:t>
      </w:r>
      <w:r>
        <w:rPr>
          <w:rFonts w:hint="default" w:ascii="Consolas" w:hAnsi="Consolas" w:eastAsia="Consolas" w:cs="Consolas"/>
          <w:b w:val="0"/>
          <w:bCs w:val="0"/>
          <w:color w:val="CCCCCC"/>
          <w:kern w:val="0"/>
          <w:sz w:val="14"/>
          <w:szCs w:val="14"/>
          <w:shd w:val="clear" w:fill="1F1F1F"/>
          <w:lang w:val="en-US" w:eastAsia="zh-CN" w:bidi="ar"/>
        </w:rPr>
        <w:t xml:space="preserve"> user_orders (user_id, amount_due, invoice_number, total_products, order_date, order_status) </w:t>
      </w:r>
      <w:r>
        <w:rPr>
          <w:rFonts w:hint="default" w:ascii="Consolas" w:hAnsi="Consolas" w:eastAsia="Consolas" w:cs="Consolas"/>
          <w:b w:val="0"/>
          <w:bCs w:val="0"/>
          <w:color w:val="569CD6"/>
          <w:kern w:val="0"/>
          <w:sz w:val="14"/>
          <w:szCs w:val="14"/>
          <w:shd w:val="clear" w:fill="1F1F1F"/>
          <w:lang w:val="en-US" w:eastAsia="zh-CN" w:bidi="ar"/>
        </w:rPr>
        <w:t>VALUES</w:t>
      </w:r>
      <w:r>
        <w:rPr>
          <w:rFonts w:hint="default" w:ascii="Consolas" w:hAnsi="Consolas" w:eastAsia="Consolas" w:cs="Consolas"/>
          <w:b w:val="0"/>
          <w:bCs w:val="0"/>
          <w:color w:val="CCCCCC"/>
          <w:kern w:val="0"/>
          <w:sz w:val="14"/>
          <w:szCs w:val="14"/>
          <w:shd w:val="clear" w:fill="1F1F1F"/>
          <w:lang w:val="en-US" w:eastAsia="zh-CN" w:bidi="ar"/>
        </w:rPr>
        <w:t xml:space="preserve"> ($user_id, $total_price, $invoice_number, </w:t>
      </w:r>
      <w:r>
        <w:rPr>
          <w:rFonts w:hint="default" w:ascii="Consolas" w:hAnsi="Consolas" w:eastAsia="Consolas" w:cs="Consolas"/>
          <w:b w:val="0"/>
          <w:bCs w:val="0"/>
          <w:color w:val="CE9178"/>
          <w:kern w:val="0"/>
          <w:sz w:val="14"/>
          <w:szCs w:val="14"/>
          <w:shd w:val="clear" w:fill="1F1F1F"/>
          <w:lang w:val="en-US" w:eastAsia="zh-CN" w:bidi="ar"/>
        </w:rPr>
        <w:t>" . count($order_info_values) . "</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'$order_date'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'$status'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DELETE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cart_details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ip_address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'$get_ip_add'</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lang w:val="en-US"/>
        </w:rPr>
      </w:pPr>
      <w:r>
        <w:rPr>
          <w:rFonts w:hint="default"/>
          <w:lang w:val="en-US"/>
        </w:rPr>
        <w:t>Select all the record that match the ip in the cart_detail. With every product, loop through that and calculate the total price,… then insert the record in to the order_table.</w:t>
      </w:r>
    </w:p>
    <w:p>
      <w:pPr>
        <w:rPr>
          <w:rFonts w:hint="default"/>
          <w:lang w:val="en-US"/>
        </w:rPr>
      </w:pPr>
      <w:r>
        <w:rPr>
          <w:rFonts w:hint="default"/>
          <w:lang w:val="en-US"/>
        </w:rPr>
        <w:t>When input in delete, remove that record from cart table.</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--profile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user_table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username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'$username'</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lang w:val="en-US"/>
        </w:rPr>
      </w:pPr>
      <w:r>
        <w:rPr>
          <w:rFonts w:hint="default"/>
          <w:lang w:val="en-US"/>
        </w:rPr>
        <w:t>Get the record of current user from the user_table and show all data. And call the order function and payment function.</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--login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user_table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username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'$user_username'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cart_details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ip_address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'$user_ip'</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lang w:val="en-US"/>
        </w:rPr>
      </w:pPr>
      <w:r>
        <w:rPr>
          <w:rFonts w:hint="default"/>
          <w:lang w:val="en-US"/>
        </w:rPr>
        <w:t>This query is used to check the data that we input existed in the user table. If yes then it is a valid user account. If not then it will tell us that the username or password is incorrect.</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--user_register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user_table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username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'$user_username'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OR</w:t>
      </w:r>
      <w:r>
        <w:rPr>
          <w:rFonts w:hint="default" w:ascii="Consolas" w:hAnsi="Consolas" w:eastAsia="Consolas" w:cs="Consolas"/>
          <w:b w:val="0"/>
          <w:bCs w:val="0"/>
          <w:color w:val="CCCCCC"/>
          <w:kern w:val="0"/>
          <w:sz w:val="14"/>
          <w:szCs w:val="14"/>
          <w:shd w:val="clear" w:fill="1F1F1F"/>
          <w:lang w:val="en-US" w:eastAsia="zh-CN" w:bidi="ar"/>
        </w:rPr>
        <w:t xml:space="preserve"> user_email</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'$user_email'</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INSERT INTO</w:t>
      </w:r>
      <w:r>
        <w:rPr>
          <w:rFonts w:hint="default" w:ascii="Consolas" w:hAnsi="Consolas" w:eastAsia="Consolas" w:cs="Consolas"/>
          <w:b w:val="0"/>
          <w:bCs w:val="0"/>
          <w:color w:val="CCCCCC"/>
          <w:kern w:val="0"/>
          <w:sz w:val="14"/>
          <w:szCs w:val="14"/>
          <w:shd w:val="clear" w:fill="1F1F1F"/>
          <w:lang w:val="en-US" w:eastAsia="zh-CN" w:bidi="ar"/>
        </w:rPr>
        <w:t xml:space="preserve"> user_table (username,user_email,user_password, user_image, user_ip, user_address, user_mobile)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VALUES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'$user_username'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'$user_email'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'$hash_password'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'$user_image'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'$user_ip'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'$user_address'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'$user_contact'</w:t>
      </w:r>
      <w:r>
        <w:rPr>
          <w:rFonts w:hint="default" w:ascii="Consolas" w:hAnsi="Consolas" w:eastAsia="Consolas" w:cs="Consolas"/>
          <w:b w:val="0"/>
          <w:bCs w:val="0"/>
          <w:color w:val="CCCCCC"/>
          <w:kern w:val="0"/>
          <w:sz w:val="14"/>
          <w:szCs w:val="14"/>
          <w:shd w:val="clear" w:fill="1F1F1F"/>
          <w:lang w:val="en-US" w:eastAsia="zh-CN" w:bidi="ar"/>
        </w:rPr>
        <w:t>);</w:t>
      </w:r>
    </w:p>
    <w:p>
      <w:pPr>
        <w:rPr>
          <w:rFonts w:hint="default"/>
          <w:lang w:val="en-US"/>
        </w:rPr>
      </w:pPr>
      <w:r>
        <w:rPr>
          <w:rFonts w:hint="default"/>
          <w:lang w:val="en-US"/>
        </w:rPr>
        <w:t>This query is used to check the data (email) that we input existed in the users table. If yes, then it will tell us that the user already existed. If no then we insert the data.</w:t>
      </w:r>
    </w:p>
    <w:p>
      <w:pPr>
        <w:rPr>
          <w:rFonts w:hint="default"/>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--user_order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user_table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username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'$username'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user_orders </w:t>
      </w:r>
      <w:r>
        <w:rPr>
          <w:rFonts w:hint="default" w:ascii="Consolas" w:hAnsi="Consolas" w:eastAsia="Consolas" w:cs="Consolas"/>
          <w:b w:val="0"/>
          <w:bCs w:val="0"/>
          <w:color w:val="569CD6"/>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user_id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$user_id;</w:t>
      </w:r>
    </w:p>
    <w:p>
      <w:pPr>
        <w:rPr>
          <w:rFonts w:hint="default"/>
          <w:lang w:val="en-US"/>
        </w:rPr>
      </w:pPr>
      <w:r>
        <w:rPr>
          <w:rFonts w:hint="default"/>
          <w:lang w:val="en-US"/>
        </w:rPr>
        <w:t>We use this to fetch all the data about order the user have by matching it with user_id of each record.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1C37EE"/>
    <w:rsid w:val="02C82397"/>
    <w:rsid w:val="033F568F"/>
    <w:rsid w:val="04EE672C"/>
    <w:rsid w:val="05265DA4"/>
    <w:rsid w:val="077F38BB"/>
    <w:rsid w:val="07802AA2"/>
    <w:rsid w:val="0998310D"/>
    <w:rsid w:val="09B62807"/>
    <w:rsid w:val="0A3903B8"/>
    <w:rsid w:val="0AB27A3E"/>
    <w:rsid w:val="0AB4071D"/>
    <w:rsid w:val="0C3A353A"/>
    <w:rsid w:val="0F1A3511"/>
    <w:rsid w:val="0FDE2227"/>
    <w:rsid w:val="104B3A60"/>
    <w:rsid w:val="108F0D53"/>
    <w:rsid w:val="11524062"/>
    <w:rsid w:val="134129F1"/>
    <w:rsid w:val="14001B51"/>
    <w:rsid w:val="15616D57"/>
    <w:rsid w:val="1598167A"/>
    <w:rsid w:val="1BAB0D2D"/>
    <w:rsid w:val="1CFA5ECC"/>
    <w:rsid w:val="1EBE0976"/>
    <w:rsid w:val="2095213E"/>
    <w:rsid w:val="21A42208"/>
    <w:rsid w:val="23231669"/>
    <w:rsid w:val="23B11F12"/>
    <w:rsid w:val="24A16AFC"/>
    <w:rsid w:val="261D010D"/>
    <w:rsid w:val="26DA4BCA"/>
    <w:rsid w:val="273C7B1C"/>
    <w:rsid w:val="2ABB5846"/>
    <w:rsid w:val="2C4E0BC1"/>
    <w:rsid w:val="2CBD63A8"/>
    <w:rsid w:val="30BE08BC"/>
    <w:rsid w:val="3189117F"/>
    <w:rsid w:val="31AC661B"/>
    <w:rsid w:val="322A490E"/>
    <w:rsid w:val="35E42320"/>
    <w:rsid w:val="369C26E5"/>
    <w:rsid w:val="381A23F5"/>
    <w:rsid w:val="3A7E1B02"/>
    <w:rsid w:val="3AFB2553"/>
    <w:rsid w:val="3C5A02B4"/>
    <w:rsid w:val="3DB85985"/>
    <w:rsid w:val="3E241475"/>
    <w:rsid w:val="40C05359"/>
    <w:rsid w:val="41EF398B"/>
    <w:rsid w:val="48705517"/>
    <w:rsid w:val="49D25230"/>
    <w:rsid w:val="49E61153"/>
    <w:rsid w:val="4A020071"/>
    <w:rsid w:val="4C6065A8"/>
    <w:rsid w:val="4F010DA7"/>
    <w:rsid w:val="4FE82181"/>
    <w:rsid w:val="513347F6"/>
    <w:rsid w:val="51457B2F"/>
    <w:rsid w:val="516469D0"/>
    <w:rsid w:val="51BD27B9"/>
    <w:rsid w:val="51DA1835"/>
    <w:rsid w:val="527D5D8E"/>
    <w:rsid w:val="52AA3A0D"/>
    <w:rsid w:val="54900D61"/>
    <w:rsid w:val="54D9570E"/>
    <w:rsid w:val="582D4759"/>
    <w:rsid w:val="58571A20"/>
    <w:rsid w:val="5A1D5901"/>
    <w:rsid w:val="5A9B6A54"/>
    <w:rsid w:val="5AD176BD"/>
    <w:rsid w:val="5B18118C"/>
    <w:rsid w:val="5B183B12"/>
    <w:rsid w:val="5C3157ED"/>
    <w:rsid w:val="5DC31F21"/>
    <w:rsid w:val="5E090F4F"/>
    <w:rsid w:val="5EC17D3B"/>
    <w:rsid w:val="5F303526"/>
    <w:rsid w:val="625D7501"/>
    <w:rsid w:val="62CB2169"/>
    <w:rsid w:val="63A10DB7"/>
    <w:rsid w:val="643F642D"/>
    <w:rsid w:val="644E0E7E"/>
    <w:rsid w:val="657634E9"/>
    <w:rsid w:val="657E4467"/>
    <w:rsid w:val="66B11157"/>
    <w:rsid w:val="68F6288C"/>
    <w:rsid w:val="6966465E"/>
    <w:rsid w:val="69D60FF8"/>
    <w:rsid w:val="6B0A7BE4"/>
    <w:rsid w:val="6B874638"/>
    <w:rsid w:val="6DD234AB"/>
    <w:rsid w:val="708640DC"/>
    <w:rsid w:val="72A7250C"/>
    <w:rsid w:val="73B45099"/>
    <w:rsid w:val="75467984"/>
    <w:rsid w:val="78F410BB"/>
    <w:rsid w:val="792E3128"/>
    <w:rsid w:val="7973108E"/>
    <w:rsid w:val="7A220BF8"/>
    <w:rsid w:val="7B3631C1"/>
    <w:rsid w:val="7BE10975"/>
    <w:rsid w:val="7C295D72"/>
    <w:rsid w:val="7CAA07CA"/>
    <w:rsid w:val="7CB30747"/>
    <w:rsid w:val="7D184400"/>
    <w:rsid w:val="7D452052"/>
    <w:rsid w:val="7EB52A36"/>
    <w:rsid w:val="7F1708E4"/>
    <w:rsid w:val="7F245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361" w:beforeLines="100"/>
    </w:pPr>
    <w:rPr>
      <w:rFonts w:ascii="Times New Roman" w:hAnsi="Times New Roman" w:eastAsiaTheme="minorEastAsia" w:cstheme="minorBidi"/>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before="361" w:beforeLines="10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2021-09-29T02:19:00Z</dcterms:created>
  <dc:creator>Ngo Vinh Khanh</dc:creator>
  <cp:lastModifiedBy>Vĩnh Khánh Ngô</cp:lastModifiedBy>
  <dcterms:modified xsi:type="dcterms:W3CDTF">2024-01-13T04:16:43Z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DFC2B21B537D48709C8F05C2509B8673</vt:lpwstr>
  </property>
</Properties>
</file>